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0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 робота № 8. Вступ до документації коду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 Вимоги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1.1 Розробник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Коваленко Єва;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студентка групи КІТ-121д;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18.12.2021.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1.2 Загальне завдання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лабораторної роботи “Функції” необхідно додати можливість генерації Doxygen</w:t>
        <w:br/>
        <w:t>документації.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 Хід роботи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2.1 Підготовка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Встановити утиліти doxygen, mscgen, graphviz. До файлу Makefile додати ціль doxygen.</w:t>
      </w:r>
    </w:p>
    <w:p>
      <w:pPr>
        <w:pStyle w:val="FencedCodec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doxygen: </w:t>
        <w:br/>
        <w:tab/>
        <w:t>doxygen Doxyfile</w:t>
        <w:br/>
        <w:br/>
        <w:t>all: clean prep compile doxygen</w:t>
        <w:br/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2.2 Код програми</w:t>
      </w:r>
    </w:p>
    <w:p>
      <w:pPr>
        <w:pStyle w:val="FencedCodec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#include &lt;stdio.h&gt;</w:t>
        <w:br/>
        <w:t>#include &lt;stdbool.h&gt;</w:t>
        <w:br/>
        <w:t>int func_mas(int N, int d1, int d2, int num) {</w:t>
        <w:br/>
        <w:tab/>
        <w:t>int massive[N];</w:t>
        <w:br/>
        <w:tab/>
        <w:t>int counter = 0;</w:t>
        <w:tab/>
        <w:br/>
        <w:tab/>
        <w:t>bool tru;</w:t>
        <w:br/>
        <w:tab/>
        <w:t>for(int i = 0; i &lt;= N; i++){ // номер числа массива</w:t>
        <w:tab/>
        <w:t xml:space="preserve"> </w:t>
        <w:br/>
        <w:tab/>
        <w:t xml:space="preserve"> for(int k = d1; k &lt;= d2; k++){ // число из диапозона</w:t>
        <w:br/>
        <w:tab/>
        <w:t xml:space="preserve">   tru = true;</w:t>
        <w:br/>
        <w:tab/>
        <w:t xml:space="preserve">  for(int l = 2; l &lt; k; l++){   // проверка числа на простоту </w:t>
        <w:br/>
        <w:tab/>
        <w:tab/>
        <w:t xml:space="preserve">float rem = k % l; </w:t>
        <w:br/>
        <w:tab/>
        <w:tab/>
        <w:t>if(rem == 0){ // если число поделилось нацело, меняется значение для проверки и выходит из цикла</w:t>
        <w:br/>
        <w:tab/>
        <w:tab/>
        <w:t xml:space="preserve">   tru = false;</w:t>
        <w:br/>
        <w:tab/>
        <w:tab/>
        <w:t xml:space="preserve">   break;</w:t>
        <w:br/>
        <w:tab/>
        <w:tab/>
        <w:tab/>
        <w:t>}}</w:t>
        <w:br/>
        <w:tab/>
        <w:t xml:space="preserve"> if (tru == true)</w:t>
        <w:br/>
        <w:tab/>
        <w:t xml:space="preserve"> </w:t>
        <w:tab/>
        <w:t xml:space="preserve">for (int i2 = 0; i2 &lt;= N; i2++) { // проверка что данного числа еще не было в массиве </w:t>
        <w:br/>
        <w:tab/>
        <w:t xml:space="preserve"> </w:t>
        <w:tab/>
        <w:t xml:space="preserve">if (massive[i2] == k) </w:t>
        <w:br/>
        <w:tab/>
        <w:t xml:space="preserve"> </w:t>
        <w:tab/>
        <w:tab/>
        <w:t>tru = false;</w:t>
        <w:br/>
        <w:tab/>
        <w:t xml:space="preserve"> </w:t>
        <w:tab/>
        <w:t>}</w:t>
        <w:br/>
        <w:tab/>
        <w:t xml:space="preserve"> if (tru == true){ // заполнение элемент массива простым числом из диапозона</w:t>
        <w:br/>
        <w:tab/>
        <w:t xml:space="preserve"> </w:t>
        <w:tab/>
        <w:t>massive[i] = k;</w:t>
        <w:br/>
        <w:tab/>
        <w:tab/>
        <w:t>counter++; // счетчик инициализированых элементов</w:t>
        <w:br/>
        <w:tab/>
        <w:tab/>
        <w:t>break;</w:t>
        <w:br/>
        <w:tab/>
        <w:tab/>
        <w:t>}}</w:t>
        <w:br/>
        <w:tab/>
        <w:t>}</w:t>
        <w:br/>
        <w:tab/>
        <w:t>for(int i = counter; i &lt; N; i++) {// инициализация пустых элементов массива нулями по счетчику заполненных элем.</w:t>
        <w:br/>
        <w:tab/>
        <w:tab/>
        <w:t>massive[i] = 0;}</w:t>
        <w:br/>
        <w:tab/>
        <w:t>return(massive[num]);</w:t>
        <w:br/>
        <w:br/>
        <w:t>}</w:t>
        <w:br/>
        <w:t xml:space="preserve">int main() </w:t>
        <w:br/>
        <w:t>{</w:t>
        <w:tab/>
        <w:br/>
        <w:tab/>
        <w:t>int N, d1, d2;</w:t>
        <w:br/>
        <w:tab/>
        <w:t>N = 10;</w:t>
        <w:br/>
        <w:tab/>
        <w:t>d1 = 5;</w:t>
        <w:br/>
        <w:tab/>
        <w:t>d2 = 20;</w:t>
        <w:br/>
        <w:tab/>
        <w:t>int array[N];</w:t>
        <w:br/>
        <w:tab/>
        <w:t>for(int i = 0; i &lt; N;i++) //вызов функции и заполнение масива с помощью нее</w:t>
        <w:br/>
        <w:tab/>
        <w:t>{</w:t>
        <w:br/>
        <w:tab/>
        <w:tab/>
        <w:t>array[i] = func_mas(N, d1, d2, i);</w:t>
        <w:br/>
        <w:tab/>
        <w:t>}</w:t>
        <w:br/>
        <w:t>}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 Висновок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Під час цієї роботи було набуто практичного досвіду роботи з Doxygen документацією.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paragraph" w:customStyle="1" w:styleId="FencedCodec">
    <w:name w:val="FencedCode.c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